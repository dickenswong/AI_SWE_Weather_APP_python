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CE6B" w14:textId="77777777" w:rsidR="002D1FFF" w:rsidRDefault="00000000">
      <w:pPr>
        <w:pStyle w:val="Heading1"/>
      </w:pPr>
      <w:r>
        <w:t>Project Summary of Weather App</w:t>
      </w:r>
    </w:p>
    <w:p w14:paraId="166DCFCA" w14:textId="77777777" w:rsidR="002D1FFF" w:rsidRDefault="00000000">
      <w:pPr>
        <w:pStyle w:val="Heading2"/>
      </w:pPr>
      <w:r>
        <w:t>What My App Does:</w:t>
      </w:r>
    </w:p>
    <w:p w14:paraId="3079BBE2" w14:textId="77777777" w:rsidR="00072509" w:rsidRPr="00072509" w:rsidRDefault="00072509" w:rsidP="00072509">
      <w:pPr>
        <w:rPr>
          <w:lang w:val="en-AU"/>
        </w:rPr>
      </w:pPr>
      <w:r w:rsidRPr="00072509">
        <w:rPr>
          <w:lang w:val="en-AU"/>
        </w:rPr>
        <w:t xml:space="preserve">Stay informed and prepared with the </w:t>
      </w:r>
      <w:r w:rsidRPr="00072509">
        <w:rPr>
          <w:b/>
          <w:bCs/>
          <w:lang w:val="en-AU"/>
        </w:rPr>
        <w:t>Weather App</w:t>
      </w:r>
      <w:r w:rsidRPr="00072509">
        <w:rPr>
          <w:lang w:val="en-AU"/>
        </w:rPr>
        <w:t>, a sleek and intuitive desktop application that delivers real-time weather updates for cities across the globe. Designed for speed, simplicity, and a visually engaging experience, this app puts accurate weather data at your fingertips—powered by the trusted Open-</w:t>
      </w:r>
      <w:proofErr w:type="spellStart"/>
      <w:r w:rsidRPr="00072509">
        <w:rPr>
          <w:lang w:val="en-AU"/>
        </w:rPr>
        <w:t>Meteo</w:t>
      </w:r>
      <w:proofErr w:type="spellEnd"/>
      <w:r w:rsidRPr="00072509">
        <w:rPr>
          <w:lang w:val="en-AU"/>
        </w:rPr>
        <w:t xml:space="preserve"> API.</w:t>
      </w:r>
    </w:p>
    <w:p w14:paraId="49299721" w14:textId="77777777" w:rsidR="00072509" w:rsidRPr="00072509" w:rsidRDefault="00072509" w:rsidP="00072509">
      <w:pPr>
        <w:rPr>
          <w:lang w:val="en-AU"/>
        </w:rPr>
      </w:pPr>
      <w:r w:rsidRPr="00072509">
        <w:rPr>
          <w:lang w:val="en-AU"/>
        </w:rPr>
        <w:t>Whether you're planning your day or checking conditions in another city, the Weather App makes it effortless with built-in autocomplete, live forecasts, and intelligent caching to boost performance.</w:t>
      </w:r>
    </w:p>
    <w:p w14:paraId="5B97B882" w14:textId="77777777" w:rsidR="00072509" w:rsidRPr="00072509" w:rsidRDefault="00072509" w:rsidP="00072509">
      <w:pPr>
        <w:rPr>
          <w:lang w:val="en-AU"/>
        </w:rPr>
      </w:pPr>
      <w:r w:rsidRPr="00072509">
        <w:rPr>
          <w:lang w:val="en-AU"/>
        </w:rPr>
        <w:t xml:space="preserve">Perfect for everyday users, </w:t>
      </w:r>
      <w:proofErr w:type="spellStart"/>
      <w:r w:rsidRPr="00072509">
        <w:rPr>
          <w:lang w:val="en-AU"/>
        </w:rPr>
        <w:t>travelers</w:t>
      </w:r>
      <w:proofErr w:type="spellEnd"/>
      <w:r w:rsidRPr="00072509">
        <w:rPr>
          <w:lang w:val="en-AU"/>
        </w:rPr>
        <w:t>, or anyone who wants quick and reliable weather updates in a modern interface.</w:t>
      </w:r>
    </w:p>
    <w:p w14:paraId="0DC947F6" w14:textId="2ABDC218" w:rsidR="002D1FFF" w:rsidRDefault="002D1FFF"/>
    <w:p w14:paraId="7DDA5818" w14:textId="77777777" w:rsidR="002D1FFF" w:rsidRDefault="00000000">
      <w:pPr>
        <w:pStyle w:val="Heading2"/>
      </w:pPr>
      <w:r>
        <w:t>App Features (with Screenshots):</w:t>
      </w:r>
    </w:p>
    <w:p w14:paraId="34D112B2" w14:textId="77777777" w:rsidR="00072509" w:rsidRPr="00072509" w:rsidRDefault="00072509" w:rsidP="00072509">
      <w:pPr>
        <w:pStyle w:val="ListBullet"/>
        <w:rPr>
          <w:lang w:val="en-AU"/>
        </w:rPr>
      </w:pPr>
      <w:r w:rsidRPr="00072509">
        <w:rPr>
          <w:b/>
          <w:bCs/>
          <w:lang w:val="en-AU"/>
        </w:rPr>
        <w:t>Live Weather Lookup</w:t>
      </w:r>
      <w:r w:rsidRPr="00072509">
        <w:rPr>
          <w:lang w:val="en-AU"/>
        </w:rPr>
        <w:t>: Enter a city name to retrieve current temperature, wind speed, and weather conditions.</w:t>
      </w:r>
    </w:p>
    <w:p w14:paraId="53C70E1B" w14:textId="77777777" w:rsidR="00072509" w:rsidRPr="00072509" w:rsidRDefault="00072509" w:rsidP="00072509">
      <w:pPr>
        <w:pStyle w:val="ListBullet"/>
        <w:rPr>
          <w:lang w:val="en-AU"/>
        </w:rPr>
      </w:pPr>
      <w:r w:rsidRPr="00072509">
        <w:rPr>
          <w:b/>
          <w:bCs/>
          <w:lang w:val="en-AU"/>
        </w:rPr>
        <w:t>Autocomplete Suggestions</w:t>
      </w:r>
      <w:r w:rsidRPr="00072509">
        <w:rPr>
          <w:lang w:val="en-AU"/>
        </w:rPr>
        <w:t>: As you type a city name, the app suggests popular cities to speed up input.</w:t>
      </w:r>
    </w:p>
    <w:p w14:paraId="1674FAAD" w14:textId="77777777" w:rsidR="00072509" w:rsidRPr="00072509" w:rsidRDefault="00072509" w:rsidP="00072509">
      <w:pPr>
        <w:pStyle w:val="ListBullet"/>
        <w:rPr>
          <w:lang w:val="en-AU"/>
        </w:rPr>
      </w:pPr>
      <w:r w:rsidRPr="00072509">
        <w:rPr>
          <w:b/>
          <w:bCs/>
          <w:lang w:val="en-AU"/>
        </w:rPr>
        <w:t>Data Caching</w:t>
      </w:r>
      <w:r w:rsidRPr="00072509">
        <w:rPr>
          <w:lang w:val="en-AU"/>
        </w:rPr>
        <w:t>: Weather data is cached for 1 hour to reduce API calls and improve performance for repeated queries.</w:t>
      </w:r>
    </w:p>
    <w:p w14:paraId="20C182A9" w14:textId="77777777" w:rsidR="00072509" w:rsidRPr="00072509" w:rsidRDefault="00072509" w:rsidP="00072509">
      <w:pPr>
        <w:pStyle w:val="ListBullet"/>
        <w:rPr>
          <w:lang w:val="en-AU"/>
        </w:rPr>
      </w:pPr>
      <w:r w:rsidRPr="00072509">
        <w:rPr>
          <w:b/>
          <w:bCs/>
          <w:lang w:val="en-AU"/>
        </w:rPr>
        <w:t>API Integration</w:t>
      </w:r>
      <w:r w:rsidRPr="00072509">
        <w:rPr>
          <w:lang w:val="en-AU"/>
        </w:rPr>
        <w:t>: The app uses the Open-</w:t>
      </w:r>
      <w:proofErr w:type="spellStart"/>
      <w:r w:rsidRPr="00072509">
        <w:rPr>
          <w:lang w:val="en-AU"/>
        </w:rPr>
        <w:t>Meteo</w:t>
      </w:r>
      <w:proofErr w:type="spellEnd"/>
      <w:r w:rsidRPr="00072509">
        <w:rPr>
          <w:lang w:val="en-AU"/>
        </w:rPr>
        <w:t xml:space="preserve"> geocoding and forecast APIs to fetch accurate location and weather data.</w:t>
      </w:r>
    </w:p>
    <w:p w14:paraId="3ABE4FA2" w14:textId="77777777" w:rsidR="00072509" w:rsidRPr="00072509" w:rsidRDefault="00072509" w:rsidP="00072509">
      <w:pPr>
        <w:pStyle w:val="ListBullet"/>
        <w:rPr>
          <w:lang w:val="en-AU"/>
        </w:rPr>
      </w:pPr>
      <w:r w:rsidRPr="00072509">
        <w:rPr>
          <w:b/>
          <w:bCs/>
          <w:lang w:val="en-AU"/>
        </w:rPr>
        <w:t>User Guidance</w:t>
      </w:r>
      <w:r w:rsidRPr="00072509">
        <w:rPr>
          <w:lang w:val="en-AU"/>
        </w:rPr>
        <w:t>: A built-in help menu provides a quick README guide for users, including troubleshooting tips.</w:t>
      </w:r>
    </w:p>
    <w:p w14:paraId="3201C335" w14:textId="77777777" w:rsidR="00072509" w:rsidRPr="00072509" w:rsidRDefault="00072509" w:rsidP="00072509">
      <w:pPr>
        <w:pStyle w:val="ListBullet"/>
        <w:rPr>
          <w:lang w:val="en-AU"/>
        </w:rPr>
      </w:pPr>
      <w:r w:rsidRPr="00072509">
        <w:rPr>
          <w:b/>
          <w:bCs/>
          <w:lang w:val="en-AU"/>
        </w:rPr>
        <w:t>Clean UI</w:t>
      </w:r>
      <w:r w:rsidRPr="00072509">
        <w:rPr>
          <w:lang w:val="en-AU"/>
        </w:rPr>
        <w:t>: Designed with a fixed-size window, styled fonts, and optional background imagery for a visually appealing experience.</w:t>
      </w:r>
    </w:p>
    <w:p w14:paraId="3B49737A" w14:textId="77777777" w:rsidR="00072509" w:rsidRDefault="00072509" w:rsidP="00072509">
      <w:pPr>
        <w:pStyle w:val="ListBullet"/>
        <w:numPr>
          <w:ilvl w:val="0"/>
          <w:numId w:val="0"/>
        </w:numPr>
        <w:rPr>
          <w:lang w:val="en-AU"/>
        </w:rPr>
      </w:pPr>
    </w:p>
    <w:p w14:paraId="08AA9B6E" w14:textId="0631B06A" w:rsidR="00072509" w:rsidRPr="00072509" w:rsidRDefault="00072509" w:rsidP="00072509">
      <w:pPr>
        <w:pStyle w:val="ListBullet"/>
        <w:numPr>
          <w:ilvl w:val="0"/>
          <w:numId w:val="0"/>
        </w:numPr>
        <w:rPr>
          <w:lang w:val="en-AU"/>
        </w:rPr>
      </w:pPr>
      <w:r w:rsidRPr="00072509">
        <w:rPr>
          <w:lang w:val="en-AU"/>
        </w:rPr>
        <w:t>This app is a great demonstration of combining API usage, local caching, and GUI design in a Python project</w:t>
      </w:r>
    </w:p>
    <w:p w14:paraId="339F7D60" w14:textId="77CDFF89" w:rsidR="002D1FFF" w:rsidRDefault="002D1FFF" w:rsidP="00072509">
      <w:pPr>
        <w:pStyle w:val="ListBullet"/>
        <w:numPr>
          <w:ilvl w:val="0"/>
          <w:numId w:val="0"/>
        </w:numPr>
      </w:pPr>
    </w:p>
    <w:p w14:paraId="4D6D1285" w14:textId="77777777" w:rsidR="00D00B04" w:rsidRDefault="00D00B04">
      <w:r>
        <w:br w:type="page"/>
      </w:r>
    </w:p>
    <w:p w14:paraId="08999C20" w14:textId="62F0DD77" w:rsidR="002D1FFF" w:rsidRDefault="00000000">
      <w:r>
        <w:lastRenderedPageBreak/>
        <w:t>Screenshot 1: City entered – “Tokyo”</w:t>
      </w:r>
    </w:p>
    <w:p w14:paraId="08073FB6" w14:textId="494D2FE7" w:rsidR="002D1FFF" w:rsidRDefault="00D00B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39A91" wp14:editId="10A7DDE2">
                <wp:simplePos x="0" y="0"/>
                <wp:positionH relativeFrom="column">
                  <wp:posOffset>3473294</wp:posOffset>
                </wp:positionH>
                <wp:positionV relativeFrom="paragraph">
                  <wp:posOffset>522488</wp:posOffset>
                </wp:positionV>
                <wp:extent cx="1470239" cy="1579748"/>
                <wp:effectExtent l="1390650" t="19050" r="73025" b="97155"/>
                <wp:wrapNone/>
                <wp:docPr id="1687918446" name="Callout: Bent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239" cy="1579748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3044"/>
                            <a:gd name="adj6" fmla="val -914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E27F0" w14:textId="48473FEC" w:rsidR="00D00B04" w:rsidRPr="00D00B04" w:rsidRDefault="00D00B04" w:rsidP="00D00B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This is the Autocomplete suggestion: when the user start to enter, the autocomplete feature will suggest the possible entries of city.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39A91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1" o:spid="_x0000_s1026" type="#_x0000_t48" style="position:absolute;margin-left:273.5pt;margin-top:41.15pt;width:115.75pt;height:1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" adj="-19743,4978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80E27F0" w14:textId="48473FEC" w:rsidR="00D00B04" w:rsidRPr="00D00B04" w:rsidRDefault="00D00B04" w:rsidP="00D00B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This is the Autocomplete suggestion: when the user start to enter, the autocomplete feature will suggest the possible entries of city.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C89125" wp14:editId="322C9F9D">
            <wp:extent cx="3388446" cy="3018081"/>
            <wp:effectExtent l="0" t="0" r="2540" b="0"/>
            <wp:docPr id="1393341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416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9578" cy="30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D28E" w14:textId="748EAB17" w:rsidR="002D1FFF" w:rsidRDefault="00000000">
      <w:r>
        <w:t xml:space="preserve">Screenshot 2: Display – “Temperature: </w:t>
      </w:r>
      <w:r w:rsidR="00D00B04">
        <w:t>19.5</w:t>
      </w:r>
      <w:r>
        <w:t xml:space="preserve">°C | Wind Speed: </w:t>
      </w:r>
      <w:r w:rsidR="00D00B04">
        <w:t>54</w:t>
      </w:r>
      <w:r>
        <w:t xml:space="preserve"> km/h | Weather: </w:t>
      </w:r>
      <w:r w:rsidR="00D00B04">
        <w:t>Partly Cloudy</w:t>
      </w:r>
      <w:r>
        <w:t>”</w:t>
      </w:r>
    </w:p>
    <w:p w14:paraId="0E515639" w14:textId="4A8591EA" w:rsidR="002D1FFF" w:rsidRDefault="00AF276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BA88F" wp14:editId="5D73DB99">
                <wp:simplePos x="0" y="0"/>
                <wp:positionH relativeFrom="column">
                  <wp:posOffset>3540369</wp:posOffset>
                </wp:positionH>
                <wp:positionV relativeFrom="paragraph">
                  <wp:posOffset>218684</wp:posOffset>
                </wp:positionV>
                <wp:extent cx="3103245" cy="2416175"/>
                <wp:effectExtent l="400050" t="57150" r="78105" b="98425"/>
                <wp:wrapNone/>
                <wp:docPr id="1444950365" name="Callout: Bent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245" cy="2416175"/>
                        </a:xfrm>
                        <a:prstGeom prst="borderCallout2">
                          <a:avLst>
                            <a:gd name="adj1" fmla="val 10380"/>
                            <a:gd name="adj2" fmla="val -11449"/>
                            <a:gd name="adj3" fmla="val 8197"/>
                            <a:gd name="adj4" fmla="val -9017"/>
                            <a:gd name="adj5" fmla="val -1317"/>
                            <a:gd name="adj6" fmla="val -31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DA386" w14:textId="151F88B4" w:rsidR="00AF276C" w:rsidRDefault="00AF276C" w:rsidP="00AF27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796402" wp14:editId="27932C6C">
                                  <wp:extent cx="2738981" cy="1556239"/>
                                  <wp:effectExtent l="0" t="0" r="4445" b="6350"/>
                                  <wp:docPr id="990426883" name="Picture 1" descr="A screen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0426883" name="Picture 1" descr="A screenshot of a computer program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5310" cy="15655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>
                              <w:t>Click ?</w:t>
                            </w:r>
                            <w:proofErr w:type="gramEnd"/>
                            <w:r>
                              <w:t xml:space="preserve"> icon, the separate Readme window shall be prompted.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A88F" id="Callout: Bent Line 2" o:spid="_x0000_s1027" type="#_x0000_t48" style="position:absolute;margin-left:278.75pt;margin-top:17.2pt;width:244.35pt;height:19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" adj="-674,-284,-1948,1771,-2473,2242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E4DA386" w14:textId="151F88B4" w:rsidR="00AF276C" w:rsidRDefault="00AF276C" w:rsidP="00AF27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796402" wp14:editId="27932C6C">
                            <wp:extent cx="2738981" cy="1556239"/>
                            <wp:effectExtent l="0" t="0" r="4445" b="6350"/>
                            <wp:docPr id="990426883" name="Picture 1" descr="A screen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0426883" name="Picture 1" descr="A screenshot of a computer program&#10;&#10;AI-generated content may be incorrect.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5310" cy="15655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>
                        <w:t>Click ?</w:t>
                      </w:r>
                      <w:proofErr w:type="gramEnd"/>
                      <w:r>
                        <w:t xml:space="preserve"> icon, the separate Readme window shall be prompted. 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D00B04">
        <w:rPr>
          <w:noProof/>
        </w:rPr>
        <w:drawing>
          <wp:inline distT="0" distB="0" distL="0" distR="0" wp14:anchorId="5A6B353B" wp14:editId="2859C15A">
            <wp:extent cx="3354670" cy="3063303"/>
            <wp:effectExtent l="0" t="0" r="0" b="3810"/>
            <wp:docPr id="1103061961" name="Picture 1" descr="A screenshot of a weather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61961" name="Picture 1" descr="A screenshot of a weather applica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8115" cy="306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07AC" w14:textId="77777777" w:rsidR="00AE26E8" w:rsidRDefault="00AE26E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1658ADE" w14:textId="65BBAA59" w:rsidR="002D1FFF" w:rsidRDefault="00000000">
      <w:pPr>
        <w:pStyle w:val="Heading2"/>
      </w:pPr>
      <w:r>
        <w:lastRenderedPageBreak/>
        <w:t>How I Used AI:</w:t>
      </w:r>
    </w:p>
    <w:p w14:paraId="5C4AC498" w14:textId="36BD5E03" w:rsidR="00AE26E8" w:rsidRDefault="00000000" w:rsidP="00AE26E8">
      <w:r>
        <w:t xml:space="preserve">I </w:t>
      </w:r>
      <w:r w:rsidR="004A6B84">
        <w:t>used: -</w:t>
      </w:r>
      <w:r w:rsidR="00AE26E8">
        <w:t xml:space="preserve"> </w:t>
      </w:r>
      <w:r>
        <w:t xml:space="preserve"> </w:t>
      </w:r>
    </w:p>
    <w:p w14:paraId="2E902456" w14:textId="30707816" w:rsidR="00AE26E8" w:rsidRPr="00AE26E8" w:rsidRDefault="00AE26E8" w:rsidP="00AE26E8">
      <w:pPr>
        <w:rPr>
          <w:lang w:val="en-AU"/>
        </w:rPr>
      </w:pPr>
      <w:r w:rsidRPr="00AE26E8">
        <w:rPr>
          <w:b/>
          <w:bCs/>
          <w:lang w:val="en-AU"/>
        </w:rPr>
        <w:t>1. AI Code Assistants for Rapid Development</w:t>
      </w:r>
    </w:p>
    <w:p w14:paraId="6ACEC5B1" w14:textId="59757A81" w:rsidR="00AE26E8" w:rsidRPr="00AE26E8" w:rsidRDefault="00AE26E8" w:rsidP="00AE26E8">
      <w:pPr>
        <w:numPr>
          <w:ilvl w:val="0"/>
          <w:numId w:val="12"/>
        </w:numPr>
        <w:rPr>
          <w:lang w:val="en-AU"/>
        </w:rPr>
      </w:pPr>
      <w:r w:rsidRPr="00AE26E8">
        <w:rPr>
          <w:b/>
          <w:bCs/>
          <w:lang w:val="en-AU"/>
        </w:rPr>
        <w:t>ChatGPT</w:t>
      </w:r>
      <w:r>
        <w:rPr>
          <w:b/>
          <w:bCs/>
          <w:lang w:val="en-AU"/>
        </w:rPr>
        <w:t xml:space="preserve"> or</w:t>
      </w:r>
      <w:r w:rsidRPr="00AE26E8">
        <w:rPr>
          <w:b/>
          <w:bCs/>
          <w:lang w:val="en-AU"/>
        </w:rPr>
        <w:t xml:space="preserve"> Perplexity:</w:t>
      </w:r>
      <w:r w:rsidRPr="00AE26E8">
        <w:rPr>
          <w:lang w:val="en-AU"/>
        </w:rPr>
        <w:br/>
      </w:r>
      <w:r>
        <w:rPr>
          <w:lang w:val="en-AU"/>
        </w:rPr>
        <w:t xml:space="preserve">I </w:t>
      </w:r>
      <w:r w:rsidR="005F64FC">
        <w:rPr>
          <w:lang w:val="en-AU"/>
        </w:rPr>
        <w:t>entered</w:t>
      </w:r>
      <w:r w:rsidRPr="00AE26E8">
        <w:rPr>
          <w:lang w:val="en-AU"/>
        </w:rPr>
        <w:t xml:space="preserve"> </w:t>
      </w:r>
      <w:r>
        <w:rPr>
          <w:lang w:val="en-AU"/>
        </w:rPr>
        <w:t>the</w:t>
      </w:r>
      <w:r w:rsidRPr="00AE26E8">
        <w:rPr>
          <w:lang w:val="en-AU"/>
        </w:rPr>
        <w:t xml:space="preserve"> requirements or code into these AI assistants and ask for:</w:t>
      </w:r>
    </w:p>
    <w:p w14:paraId="1982F7F6" w14:textId="77777777" w:rsidR="00AE26E8" w:rsidRPr="00AE26E8" w:rsidRDefault="00AE26E8" w:rsidP="00AE26E8">
      <w:pPr>
        <w:numPr>
          <w:ilvl w:val="1"/>
          <w:numId w:val="12"/>
        </w:numPr>
        <w:rPr>
          <w:lang w:val="en-AU"/>
        </w:rPr>
      </w:pPr>
      <w:r w:rsidRPr="00AE26E8">
        <w:rPr>
          <w:lang w:val="en-AU"/>
        </w:rPr>
        <w:t xml:space="preserve">Code generation (e.g., “Write a </w:t>
      </w:r>
      <w:proofErr w:type="spellStart"/>
      <w:r w:rsidRPr="00AE26E8">
        <w:rPr>
          <w:lang w:val="en-AU"/>
        </w:rPr>
        <w:t>Tkinter</w:t>
      </w:r>
      <w:proofErr w:type="spellEnd"/>
      <w:r w:rsidRPr="00AE26E8">
        <w:rPr>
          <w:lang w:val="en-AU"/>
        </w:rPr>
        <w:t xml:space="preserve"> app that shows weather for a city”)</w:t>
      </w:r>
    </w:p>
    <w:p w14:paraId="506F5821" w14:textId="69E9E20D" w:rsidR="00AE26E8" w:rsidRPr="00AE26E8" w:rsidRDefault="00AE26E8" w:rsidP="00AE26E8">
      <w:pPr>
        <w:numPr>
          <w:ilvl w:val="1"/>
          <w:numId w:val="12"/>
        </w:numPr>
        <w:rPr>
          <w:lang w:val="en-AU"/>
        </w:rPr>
      </w:pPr>
      <w:r w:rsidRPr="00AE26E8">
        <w:rPr>
          <w:lang w:val="en-AU"/>
        </w:rPr>
        <w:t>Code review</w:t>
      </w:r>
      <w:r>
        <w:rPr>
          <w:lang w:val="en-AU"/>
        </w:rPr>
        <w:t xml:space="preserve">, </w:t>
      </w:r>
      <w:r w:rsidRPr="00AE26E8">
        <w:rPr>
          <w:lang w:val="en-AU"/>
        </w:rPr>
        <w:t>e.g., “How can I improve this code?”</w:t>
      </w:r>
    </w:p>
    <w:p w14:paraId="5A94D9EE" w14:textId="2D4DD7FC" w:rsidR="00AE26E8" w:rsidRPr="00AE26E8" w:rsidRDefault="00AE26E8" w:rsidP="00AE26E8">
      <w:pPr>
        <w:numPr>
          <w:ilvl w:val="1"/>
          <w:numId w:val="12"/>
        </w:numPr>
        <w:rPr>
          <w:lang w:val="en-AU"/>
        </w:rPr>
      </w:pPr>
      <w:r w:rsidRPr="00AE26E8">
        <w:rPr>
          <w:lang w:val="en-AU"/>
        </w:rPr>
        <w:t>Feature suggestions</w:t>
      </w:r>
      <w:r>
        <w:rPr>
          <w:lang w:val="en-AU"/>
        </w:rPr>
        <w:t xml:space="preserve">, </w:t>
      </w:r>
      <w:r w:rsidRPr="00AE26E8">
        <w:rPr>
          <w:lang w:val="en-AU"/>
        </w:rPr>
        <w:t>e.g., “Add autocomplete to the city input”</w:t>
      </w:r>
    </w:p>
    <w:p w14:paraId="1B79678A" w14:textId="063C7B75" w:rsidR="00AE26E8" w:rsidRPr="00AE26E8" w:rsidRDefault="00AE26E8" w:rsidP="00AE26E8">
      <w:pPr>
        <w:numPr>
          <w:ilvl w:val="1"/>
          <w:numId w:val="12"/>
        </w:numPr>
        <w:rPr>
          <w:lang w:val="en-AU"/>
        </w:rPr>
      </w:pPr>
      <w:r w:rsidRPr="00AE26E8">
        <w:rPr>
          <w:lang w:val="en-AU"/>
        </w:rPr>
        <w:t>Debugging help</w:t>
      </w:r>
      <w:r>
        <w:rPr>
          <w:lang w:val="en-AU"/>
        </w:rPr>
        <w:t xml:space="preserve">, </w:t>
      </w:r>
      <w:r w:rsidRPr="00AE26E8">
        <w:rPr>
          <w:lang w:val="en-AU"/>
        </w:rPr>
        <w:t>e.g., “Why does this error occur?”</w:t>
      </w:r>
    </w:p>
    <w:p w14:paraId="1B85D813" w14:textId="175D88BE" w:rsidR="00AE26E8" w:rsidRPr="00AE26E8" w:rsidRDefault="00AE26E8" w:rsidP="00AE26E8">
      <w:pPr>
        <w:numPr>
          <w:ilvl w:val="1"/>
          <w:numId w:val="12"/>
        </w:numPr>
        <w:rPr>
          <w:lang w:val="en-AU"/>
        </w:rPr>
      </w:pPr>
      <w:r w:rsidRPr="00AE26E8">
        <w:rPr>
          <w:lang w:val="en-AU"/>
        </w:rPr>
        <w:t>Documentation generation</w:t>
      </w:r>
      <w:r>
        <w:rPr>
          <w:lang w:val="en-AU"/>
        </w:rPr>
        <w:t xml:space="preserve">, </w:t>
      </w:r>
      <w:r w:rsidRPr="00AE26E8">
        <w:rPr>
          <w:lang w:val="en-AU"/>
        </w:rPr>
        <w:t>e.g., “</w:t>
      </w:r>
      <w:r>
        <w:rPr>
          <w:lang w:val="en-AU"/>
        </w:rPr>
        <w:t>Draft or improve the internal program documentation and</w:t>
      </w:r>
      <w:r w:rsidRPr="00AE26E8">
        <w:rPr>
          <w:lang w:val="en-AU"/>
        </w:rPr>
        <w:t xml:space="preserve"> a README for this app”</w:t>
      </w:r>
    </w:p>
    <w:p w14:paraId="78BF1A8E" w14:textId="5C97994C" w:rsidR="00AE26E8" w:rsidRPr="00AE26E8" w:rsidRDefault="005F64FC" w:rsidP="00AE26E8">
      <w:pPr>
        <w:numPr>
          <w:ilvl w:val="0"/>
          <w:numId w:val="12"/>
        </w:numPr>
        <w:rPr>
          <w:lang w:val="en-AU"/>
        </w:rPr>
      </w:pPr>
      <w:r>
        <w:rPr>
          <w:b/>
          <w:bCs/>
          <w:lang w:val="en-AU"/>
        </w:rPr>
        <w:t xml:space="preserve">Iterative improvement or development: </w:t>
      </w:r>
    </w:p>
    <w:p w14:paraId="566AA8A1" w14:textId="2D1C7E90" w:rsidR="00AE26E8" w:rsidRPr="00AE26E8" w:rsidRDefault="00AE26E8" w:rsidP="00AE26E8">
      <w:pPr>
        <w:numPr>
          <w:ilvl w:val="1"/>
          <w:numId w:val="12"/>
        </w:numPr>
        <w:rPr>
          <w:lang w:val="en-AU"/>
        </w:rPr>
      </w:pPr>
      <w:r w:rsidRPr="00AE26E8">
        <w:rPr>
          <w:lang w:val="en-AU"/>
        </w:rPr>
        <w:t xml:space="preserve">Paste </w:t>
      </w:r>
      <w:r w:rsidR="005F64FC">
        <w:rPr>
          <w:lang w:val="en-AU"/>
        </w:rPr>
        <w:t>the initial python</w:t>
      </w:r>
      <w:r w:rsidRPr="00AE26E8">
        <w:rPr>
          <w:lang w:val="en-AU"/>
        </w:rPr>
        <w:t xml:space="preserve"> code or describe your idea.</w:t>
      </w:r>
    </w:p>
    <w:p w14:paraId="54D409D2" w14:textId="77777777" w:rsidR="00AE26E8" w:rsidRPr="00AE26E8" w:rsidRDefault="00AE26E8" w:rsidP="00AE26E8">
      <w:pPr>
        <w:numPr>
          <w:ilvl w:val="1"/>
          <w:numId w:val="12"/>
        </w:numPr>
        <w:rPr>
          <w:lang w:val="en-AU"/>
        </w:rPr>
      </w:pPr>
      <w:r w:rsidRPr="00AE26E8">
        <w:rPr>
          <w:lang w:val="en-AU"/>
        </w:rPr>
        <w:t>Ask for step-by-step improvements, new features, or error fixes.</w:t>
      </w:r>
    </w:p>
    <w:p w14:paraId="65899541" w14:textId="77777777" w:rsidR="00AE26E8" w:rsidRPr="00AE26E8" w:rsidRDefault="00AE26E8" w:rsidP="00AE26E8">
      <w:pPr>
        <w:numPr>
          <w:ilvl w:val="1"/>
          <w:numId w:val="12"/>
        </w:numPr>
        <w:rPr>
          <w:lang w:val="en-AU"/>
        </w:rPr>
      </w:pPr>
      <w:r w:rsidRPr="00AE26E8">
        <w:rPr>
          <w:lang w:val="en-AU"/>
        </w:rPr>
        <w:t>Iterate: Try the suggestions, then ask follow-up questions as needed.</w:t>
      </w:r>
    </w:p>
    <w:p w14:paraId="452E3B84" w14:textId="0FD9EF6A" w:rsidR="00AE26E8" w:rsidRPr="00AE26E8" w:rsidRDefault="00AE26E8" w:rsidP="00AE26E8">
      <w:pPr>
        <w:rPr>
          <w:lang w:val="en-AU"/>
        </w:rPr>
      </w:pPr>
      <w:r w:rsidRPr="00AE26E8">
        <w:rPr>
          <w:b/>
          <w:bCs/>
          <w:lang w:val="en-AU"/>
        </w:rPr>
        <w:t>2. Use AI-Powered IDE Extensions</w:t>
      </w:r>
      <w:r w:rsidR="005F64FC">
        <w:rPr>
          <w:b/>
          <w:bCs/>
          <w:lang w:val="en-AU"/>
        </w:rPr>
        <w:t xml:space="preserve"> based on the course material, I </w:t>
      </w:r>
    </w:p>
    <w:p w14:paraId="19AE222E" w14:textId="77777777" w:rsidR="00AE26E8" w:rsidRPr="00AE26E8" w:rsidRDefault="00AE26E8" w:rsidP="00AE26E8">
      <w:pPr>
        <w:numPr>
          <w:ilvl w:val="0"/>
          <w:numId w:val="13"/>
        </w:numPr>
        <w:rPr>
          <w:lang w:val="en-AU"/>
        </w:rPr>
      </w:pPr>
      <w:r w:rsidRPr="00AE26E8">
        <w:rPr>
          <w:b/>
          <w:bCs/>
          <w:lang w:val="en-AU"/>
        </w:rPr>
        <w:t>GitHub Copilot:</w:t>
      </w:r>
    </w:p>
    <w:p w14:paraId="4861EF6A" w14:textId="630B090E" w:rsidR="00AE26E8" w:rsidRPr="00AE26E8" w:rsidRDefault="00AE26E8" w:rsidP="00AE26E8">
      <w:pPr>
        <w:numPr>
          <w:ilvl w:val="1"/>
          <w:numId w:val="13"/>
        </w:numPr>
        <w:rPr>
          <w:lang w:val="en-AU"/>
        </w:rPr>
      </w:pPr>
      <w:r w:rsidRPr="00AE26E8">
        <w:rPr>
          <w:lang w:val="en-AU"/>
        </w:rPr>
        <w:t>Integrates with VS Code</w:t>
      </w:r>
    </w:p>
    <w:p w14:paraId="702A91E4" w14:textId="77777777" w:rsidR="00AE26E8" w:rsidRPr="00AE26E8" w:rsidRDefault="00AE26E8" w:rsidP="00AE26E8">
      <w:pPr>
        <w:numPr>
          <w:ilvl w:val="1"/>
          <w:numId w:val="13"/>
        </w:numPr>
        <w:rPr>
          <w:lang w:val="en-AU"/>
        </w:rPr>
      </w:pPr>
      <w:r w:rsidRPr="00AE26E8">
        <w:rPr>
          <w:lang w:val="en-AU"/>
        </w:rPr>
        <w:t>Offers real-time code completions, docstrings, and suggestions as you type.</w:t>
      </w:r>
    </w:p>
    <w:p w14:paraId="2C2BD69C" w14:textId="000BD082" w:rsidR="00AE26E8" w:rsidRPr="00AE26E8" w:rsidRDefault="00AE26E8" w:rsidP="00AE26E8">
      <w:pPr>
        <w:numPr>
          <w:ilvl w:val="0"/>
          <w:numId w:val="13"/>
        </w:numPr>
        <w:rPr>
          <w:lang w:val="en-AU"/>
        </w:rPr>
      </w:pPr>
      <w:proofErr w:type="spellStart"/>
      <w:r w:rsidRPr="00AE26E8">
        <w:rPr>
          <w:b/>
          <w:bCs/>
          <w:lang w:val="en-AU"/>
        </w:rPr>
        <w:t>Tabnine</w:t>
      </w:r>
      <w:proofErr w:type="spellEnd"/>
      <w:r w:rsidR="005F64FC">
        <w:rPr>
          <w:b/>
          <w:bCs/>
          <w:lang w:val="en-AU"/>
        </w:rPr>
        <w:t xml:space="preserve"> or </w:t>
      </w:r>
      <w:proofErr w:type="spellStart"/>
      <w:r w:rsidR="005F64FC">
        <w:rPr>
          <w:b/>
          <w:bCs/>
          <w:lang w:val="en-AU"/>
        </w:rPr>
        <w:t>Qodo</w:t>
      </w:r>
      <w:proofErr w:type="spellEnd"/>
      <w:r w:rsidRPr="00AE26E8">
        <w:rPr>
          <w:b/>
          <w:bCs/>
          <w:lang w:val="en-AU"/>
        </w:rPr>
        <w:t>.:</w:t>
      </w:r>
    </w:p>
    <w:p w14:paraId="28D4DF09" w14:textId="057E16B4" w:rsidR="00AE26E8" w:rsidRPr="00AE26E8" w:rsidRDefault="005F64FC" w:rsidP="00AE26E8">
      <w:pPr>
        <w:numPr>
          <w:ilvl w:val="1"/>
          <w:numId w:val="13"/>
        </w:numPr>
        <w:rPr>
          <w:lang w:val="en-AU"/>
        </w:rPr>
      </w:pPr>
      <w:r>
        <w:rPr>
          <w:lang w:val="en-AU"/>
        </w:rPr>
        <w:t>S</w:t>
      </w:r>
      <w:r w:rsidR="00AE26E8" w:rsidRPr="00AE26E8">
        <w:rPr>
          <w:lang w:val="en-AU"/>
        </w:rPr>
        <w:t>uggest code, fix bugs, and help with documentation.</w:t>
      </w:r>
    </w:p>
    <w:p w14:paraId="3C4D9E4E" w14:textId="6AD575EE" w:rsidR="005F64FC" w:rsidRPr="005F64FC" w:rsidRDefault="005F64FC" w:rsidP="005F64FC">
      <w:pPr>
        <w:rPr>
          <w:b/>
          <w:bCs/>
          <w:lang w:val="en-AU"/>
        </w:rPr>
      </w:pPr>
      <w:r w:rsidRPr="005F64FC">
        <w:rPr>
          <w:b/>
          <w:bCs/>
          <w:lang w:val="en-AU"/>
        </w:rPr>
        <w:t xml:space="preserve">3. </w:t>
      </w:r>
      <w:r>
        <w:rPr>
          <w:b/>
          <w:bCs/>
          <w:lang w:val="en-AU"/>
        </w:rPr>
        <w:t>I u</w:t>
      </w:r>
      <w:r w:rsidRPr="005F64FC">
        <w:rPr>
          <w:b/>
          <w:bCs/>
          <w:lang w:val="en-AU"/>
        </w:rPr>
        <w:t>se</w:t>
      </w:r>
      <w:r w:rsidR="003B447B">
        <w:rPr>
          <w:b/>
          <w:bCs/>
          <w:lang w:val="en-AU"/>
        </w:rPr>
        <w:t>d</w:t>
      </w:r>
      <w:r w:rsidRPr="005F64FC">
        <w:rPr>
          <w:b/>
          <w:bCs/>
          <w:lang w:val="en-AU"/>
        </w:rPr>
        <w:t xml:space="preserve"> AI to </w:t>
      </w:r>
      <w:r>
        <w:rPr>
          <w:b/>
          <w:bCs/>
          <w:lang w:val="en-AU"/>
        </w:rPr>
        <w:t>generate i</w:t>
      </w:r>
      <w:r w:rsidRPr="005F64FC">
        <w:rPr>
          <w:b/>
          <w:bCs/>
          <w:lang w:val="en-AU"/>
        </w:rPr>
        <w:t xml:space="preserve">mages for </w:t>
      </w:r>
      <w:r>
        <w:rPr>
          <w:b/>
          <w:bCs/>
          <w:lang w:val="en-AU"/>
        </w:rPr>
        <w:t xml:space="preserve">Weather </w:t>
      </w:r>
      <w:r w:rsidRPr="005F64FC">
        <w:rPr>
          <w:b/>
          <w:bCs/>
          <w:lang w:val="en-AU"/>
        </w:rPr>
        <w:t>App</w:t>
      </w:r>
      <w:r w:rsidR="003B447B">
        <w:rPr>
          <w:b/>
          <w:bCs/>
          <w:lang w:val="en-AU"/>
        </w:rPr>
        <w:t>, but “not-so-success” integrated with python and thus I decided to do next time</w:t>
      </w:r>
      <w:r>
        <w:rPr>
          <w:b/>
          <w:bCs/>
          <w:lang w:val="en-AU"/>
        </w:rPr>
        <w:t xml:space="preserve"> </w:t>
      </w:r>
    </w:p>
    <w:p w14:paraId="08BEE8E9" w14:textId="41CD15A3" w:rsidR="005F64FC" w:rsidRPr="005F64FC" w:rsidRDefault="005F64FC" w:rsidP="005F64FC">
      <w:pPr>
        <w:numPr>
          <w:ilvl w:val="0"/>
          <w:numId w:val="18"/>
        </w:numPr>
        <w:rPr>
          <w:b/>
          <w:bCs/>
          <w:lang w:val="en-AU"/>
        </w:rPr>
      </w:pPr>
      <w:r w:rsidRPr="005F64FC">
        <w:rPr>
          <w:lang w:val="en-AU"/>
        </w:rPr>
        <w:t>AI image generators</w:t>
      </w:r>
      <w:r w:rsidR="003B447B" w:rsidRPr="004A6B84">
        <w:rPr>
          <w:lang w:val="en-AU"/>
        </w:rPr>
        <w:t xml:space="preserve"> thru </w:t>
      </w:r>
      <w:r w:rsidRPr="005F64FC">
        <w:rPr>
          <w:lang w:val="en-AU"/>
        </w:rPr>
        <w:t>DALL·E</w:t>
      </w:r>
      <w:r w:rsidR="003B447B" w:rsidRPr="004A6B84">
        <w:rPr>
          <w:lang w:val="en-AU"/>
        </w:rPr>
        <w:t xml:space="preserve"> which I learned from course material</w:t>
      </w:r>
      <w:r w:rsidR="004A6B84">
        <w:rPr>
          <w:b/>
          <w:bCs/>
          <w:lang w:val="en-AU"/>
        </w:rPr>
        <w:t>.</w:t>
      </w:r>
    </w:p>
    <w:p w14:paraId="6806E3B7" w14:textId="77777777" w:rsidR="005F64FC" w:rsidRPr="005F64FC" w:rsidRDefault="005F64FC" w:rsidP="005F64FC">
      <w:pPr>
        <w:rPr>
          <w:b/>
          <w:bCs/>
          <w:lang w:val="en-AU"/>
        </w:rPr>
      </w:pPr>
      <w:r w:rsidRPr="005F64FC">
        <w:rPr>
          <w:b/>
          <w:bCs/>
          <w:lang w:val="en-AU"/>
        </w:rPr>
        <w:t>4. Use AI for Testing and Documentation</w:t>
      </w:r>
    </w:p>
    <w:p w14:paraId="6B5AE0AF" w14:textId="58EAA6A6" w:rsidR="005F64FC" w:rsidRPr="005F64FC" w:rsidRDefault="005F64FC" w:rsidP="005F64FC">
      <w:pPr>
        <w:numPr>
          <w:ilvl w:val="0"/>
          <w:numId w:val="19"/>
        </w:numPr>
        <w:rPr>
          <w:lang w:val="en-AU"/>
        </w:rPr>
      </w:pPr>
      <w:r w:rsidRPr="005F64FC">
        <w:rPr>
          <w:lang w:val="en-AU"/>
        </w:rPr>
        <w:t>generate test cases</w:t>
      </w:r>
      <w:r w:rsidR="003B447B" w:rsidRPr="004A6B84">
        <w:rPr>
          <w:lang w:val="en-AU"/>
        </w:rPr>
        <w:t xml:space="preserve"> </w:t>
      </w:r>
      <w:r w:rsidRPr="005F64FC">
        <w:rPr>
          <w:lang w:val="en-AU"/>
        </w:rPr>
        <w:t>for</w:t>
      </w:r>
      <w:r w:rsidR="003B447B" w:rsidRPr="004A6B84">
        <w:rPr>
          <w:lang w:val="en-AU"/>
        </w:rPr>
        <w:t xml:space="preserve"> the </w:t>
      </w:r>
      <w:r w:rsidRPr="005F64FC">
        <w:rPr>
          <w:lang w:val="en-AU"/>
        </w:rPr>
        <w:t>functions.</w:t>
      </w:r>
    </w:p>
    <w:p w14:paraId="186A876C" w14:textId="7FFED407" w:rsidR="005F64FC" w:rsidRPr="005F64FC" w:rsidRDefault="005F64FC" w:rsidP="005F64FC">
      <w:pPr>
        <w:numPr>
          <w:ilvl w:val="0"/>
          <w:numId w:val="19"/>
        </w:numPr>
        <w:rPr>
          <w:lang w:val="en-AU"/>
        </w:rPr>
      </w:pPr>
      <w:r w:rsidRPr="005F64FC">
        <w:rPr>
          <w:lang w:val="en-AU"/>
        </w:rPr>
        <w:t>generate docstrings and comments</w:t>
      </w:r>
      <w:r w:rsidR="003B447B" w:rsidRPr="004A6B84">
        <w:rPr>
          <w:lang w:val="en-AU"/>
        </w:rPr>
        <w:t xml:space="preserve"> </w:t>
      </w:r>
      <w:r w:rsidRPr="005F64FC">
        <w:rPr>
          <w:lang w:val="en-AU"/>
        </w:rPr>
        <w:t>for clarity.</w:t>
      </w:r>
    </w:p>
    <w:p w14:paraId="49D9F8CD" w14:textId="054E20CD" w:rsidR="005F64FC" w:rsidRPr="005F64FC" w:rsidRDefault="003B447B" w:rsidP="005F64FC">
      <w:pPr>
        <w:numPr>
          <w:ilvl w:val="0"/>
          <w:numId w:val="19"/>
        </w:numPr>
        <w:rPr>
          <w:lang w:val="en-AU"/>
        </w:rPr>
      </w:pPr>
      <w:r w:rsidRPr="004A6B84">
        <w:rPr>
          <w:lang w:val="en-AU"/>
        </w:rPr>
        <w:t>g</w:t>
      </w:r>
      <w:r w:rsidR="005F64FC" w:rsidRPr="005F64FC">
        <w:rPr>
          <w:lang w:val="en-AU"/>
        </w:rPr>
        <w:t>enerate a README or help content</w:t>
      </w:r>
      <w:r w:rsidRPr="004A6B84">
        <w:rPr>
          <w:lang w:val="en-AU"/>
        </w:rPr>
        <w:t xml:space="preserve"> </w:t>
      </w:r>
      <w:r w:rsidR="005F64FC" w:rsidRPr="005F64FC">
        <w:rPr>
          <w:lang w:val="en-AU"/>
        </w:rPr>
        <w:t xml:space="preserve">by describing </w:t>
      </w:r>
      <w:r w:rsidRPr="004A6B84">
        <w:rPr>
          <w:lang w:val="en-AU"/>
        </w:rPr>
        <w:t>the a</w:t>
      </w:r>
      <w:r w:rsidR="005F64FC" w:rsidRPr="005F64FC">
        <w:rPr>
          <w:lang w:val="en-AU"/>
        </w:rPr>
        <w:t>pp’s features.</w:t>
      </w:r>
    </w:p>
    <w:p w14:paraId="3B2BD359" w14:textId="77777777" w:rsidR="002D1FFF" w:rsidRDefault="00000000">
      <w:pPr>
        <w:pStyle w:val="Heading2"/>
      </w:pPr>
      <w:r>
        <w:lastRenderedPageBreak/>
        <w:t>What I Learned and What Was Challenging:</w:t>
      </w:r>
    </w:p>
    <w:p w14:paraId="493BAC7D" w14:textId="5883A6E2" w:rsidR="004A6B84" w:rsidRPr="004A6B84" w:rsidRDefault="00000000" w:rsidP="004A6B84">
      <w:pPr>
        <w:pStyle w:val="ListParagraph"/>
        <w:numPr>
          <w:ilvl w:val="0"/>
          <w:numId w:val="20"/>
        </w:numPr>
        <w:rPr>
          <w:lang w:val="en-AU"/>
        </w:rPr>
      </w:pPr>
      <w:r>
        <w:t xml:space="preserve">I </w:t>
      </w:r>
      <w:proofErr w:type="gramStart"/>
      <w:r>
        <w:t xml:space="preserve">learned </w:t>
      </w:r>
      <w:r w:rsidR="004A6B84">
        <w:t>:</w:t>
      </w:r>
      <w:proofErr w:type="gramEnd"/>
      <w:r w:rsidR="004A6B84">
        <w:t xml:space="preserve">- </w:t>
      </w:r>
    </w:p>
    <w:p w14:paraId="0AE85F44" w14:textId="77777777" w:rsidR="004A6B84" w:rsidRDefault="004A6B84" w:rsidP="004A6B84">
      <w:pPr>
        <w:pStyle w:val="ListParagraph"/>
        <w:numPr>
          <w:ilvl w:val="1"/>
          <w:numId w:val="20"/>
        </w:numPr>
        <w:rPr>
          <w:lang w:val="en-AU"/>
        </w:rPr>
      </w:pPr>
      <w:r w:rsidRPr="004A6B84">
        <w:rPr>
          <w:lang w:val="en-AU"/>
        </w:rPr>
        <w:t xml:space="preserve">how to build a modern Python GUI application using </w:t>
      </w:r>
      <w:proofErr w:type="spellStart"/>
      <w:r w:rsidRPr="004A6B84">
        <w:rPr>
          <w:lang w:val="en-AU"/>
        </w:rPr>
        <w:t>Tkinter</w:t>
      </w:r>
      <w:proofErr w:type="spellEnd"/>
      <w:r w:rsidRPr="004A6B84">
        <w:rPr>
          <w:lang w:val="en-AU"/>
        </w:rPr>
        <w:t xml:space="preserve">, including advanced features like autocomplete for city names, integrating a background image, and displaying results in a user-friendly, </w:t>
      </w:r>
      <w:proofErr w:type="spellStart"/>
      <w:r w:rsidRPr="004A6B84">
        <w:rPr>
          <w:lang w:val="en-AU"/>
        </w:rPr>
        <w:t>centered</w:t>
      </w:r>
      <w:proofErr w:type="spellEnd"/>
      <w:r w:rsidRPr="004A6B84">
        <w:rPr>
          <w:lang w:val="en-AU"/>
        </w:rPr>
        <w:t xml:space="preserve"> format.</w:t>
      </w:r>
    </w:p>
    <w:p w14:paraId="369F9759" w14:textId="77777777" w:rsidR="004A6B84" w:rsidRDefault="004A6B84" w:rsidP="004A6B84">
      <w:pPr>
        <w:pStyle w:val="ListParagraph"/>
        <w:numPr>
          <w:ilvl w:val="1"/>
          <w:numId w:val="20"/>
        </w:numPr>
        <w:rPr>
          <w:lang w:val="en-AU"/>
        </w:rPr>
      </w:pPr>
      <w:r>
        <w:rPr>
          <w:lang w:val="en-AU"/>
        </w:rPr>
        <w:t>the</w:t>
      </w:r>
      <w:r w:rsidRPr="004A6B84">
        <w:rPr>
          <w:lang w:val="en-AU"/>
        </w:rPr>
        <w:t xml:space="preserve"> practical experience with error handling, caching, and using external APIs (Open-</w:t>
      </w:r>
      <w:proofErr w:type="spellStart"/>
      <w:r w:rsidRPr="004A6B84">
        <w:rPr>
          <w:lang w:val="en-AU"/>
        </w:rPr>
        <w:t>Meteo</w:t>
      </w:r>
      <w:proofErr w:type="spellEnd"/>
      <w:r w:rsidRPr="004A6B84">
        <w:rPr>
          <w:lang w:val="en-AU"/>
        </w:rPr>
        <w:t>) to fetch real-time weather data.</w:t>
      </w:r>
    </w:p>
    <w:p w14:paraId="3302D8EA" w14:textId="77777777" w:rsidR="004A6B84" w:rsidRDefault="004A6B84" w:rsidP="004A6B84">
      <w:pPr>
        <w:pStyle w:val="ListParagraph"/>
        <w:numPr>
          <w:ilvl w:val="1"/>
          <w:numId w:val="20"/>
        </w:numPr>
        <w:rPr>
          <w:lang w:val="en-AU"/>
        </w:rPr>
      </w:pPr>
      <w:r w:rsidRPr="004A6B84">
        <w:rPr>
          <w:lang w:val="en-AU"/>
        </w:rPr>
        <w:t>how to use type hints, docstrings, and modular code to improve readability and maintainability.</w:t>
      </w:r>
    </w:p>
    <w:p w14:paraId="2E04FD37" w14:textId="0CEAB90E" w:rsidR="004A6B84" w:rsidRDefault="004A6B84" w:rsidP="004A6B84">
      <w:pPr>
        <w:pStyle w:val="ListParagraph"/>
        <w:numPr>
          <w:ilvl w:val="1"/>
          <w:numId w:val="20"/>
        </w:numPr>
        <w:rPr>
          <w:lang w:val="en-AU"/>
        </w:rPr>
      </w:pPr>
      <w:r w:rsidRPr="004A6B84">
        <w:rPr>
          <w:lang w:val="en-AU"/>
        </w:rPr>
        <w:t>how to leverage AI tools for code generation, debugging, and documentation, which accelerated my development process and helped me solve problems more efficiently.</w:t>
      </w:r>
    </w:p>
    <w:p w14:paraId="16ADCE5E" w14:textId="0279E20B" w:rsidR="004A6B84" w:rsidRDefault="004A6B84" w:rsidP="004A6B84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lang w:val="en-AU"/>
        </w:rPr>
        <w:t xml:space="preserve">The challenges </w:t>
      </w:r>
      <w:r w:rsidR="003D1479">
        <w:rPr>
          <w:lang w:val="en-AU"/>
        </w:rPr>
        <w:t>are: -</w:t>
      </w:r>
      <w:r>
        <w:rPr>
          <w:lang w:val="en-AU"/>
        </w:rPr>
        <w:t xml:space="preserve"> </w:t>
      </w:r>
    </w:p>
    <w:p w14:paraId="330A6DB7" w14:textId="4B54D40C" w:rsidR="004A6B84" w:rsidRPr="004A6B84" w:rsidRDefault="004A6B84" w:rsidP="004A6B84">
      <w:pPr>
        <w:pStyle w:val="ListParagraph"/>
        <w:numPr>
          <w:ilvl w:val="1"/>
          <w:numId w:val="20"/>
        </w:numPr>
        <w:rPr>
          <w:lang w:val="en-AU"/>
        </w:rPr>
      </w:pPr>
      <w:r w:rsidRPr="004A6B84">
        <w:rPr>
          <w:lang w:val="en-AU"/>
        </w:rPr>
        <w:t>Handling file paths and image loading on Windows required careful attention to escape characters and library updates</w:t>
      </w:r>
      <w:r w:rsidR="003D1479">
        <w:rPr>
          <w:lang w:val="en-AU"/>
        </w:rPr>
        <w:t xml:space="preserve">, </w:t>
      </w:r>
      <w:r w:rsidRPr="004A6B84">
        <w:rPr>
          <w:lang w:val="en-AU"/>
        </w:rPr>
        <w:t xml:space="preserve">e.g., Pillow’s </w:t>
      </w:r>
      <w:proofErr w:type="spellStart"/>
      <w:r w:rsidRPr="004A6B84">
        <w:rPr>
          <w:lang w:val="en-AU"/>
        </w:rPr>
        <w:t>Image.LANCZOS</w:t>
      </w:r>
      <w:proofErr w:type="spellEnd"/>
      <w:r w:rsidRPr="004A6B84">
        <w:rPr>
          <w:lang w:val="en-AU"/>
        </w:rPr>
        <w:t xml:space="preserve"> replacing </w:t>
      </w:r>
      <w:proofErr w:type="spellStart"/>
      <w:r w:rsidRPr="004A6B84">
        <w:rPr>
          <w:lang w:val="en-AU"/>
        </w:rPr>
        <w:t>Image.ANTIALIAS</w:t>
      </w:r>
      <w:proofErr w:type="spellEnd"/>
      <w:r w:rsidRPr="004A6B84">
        <w:rPr>
          <w:lang w:val="en-AU"/>
        </w:rPr>
        <w:t>.</w:t>
      </w:r>
      <w:r w:rsidR="003D1479">
        <w:rPr>
          <w:lang w:val="en-AU"/>
        </w:rPr>
        <w:t xml:space="preserve">  </w:t>
      </w:r>
    </w:p>
    <w:p w14:paraId="07EA4AF4" w14:textId="464FCFB7" w:rsidR="004A6B84" w:rsidRPr="004A6B84" w:rsidRDefault="004A6B84" w:rsidP="004A6B84">
      <w:pPr>
        <w:pStyle w:val="ListParagraph"/>
        <w:numPr>
          <w:ilvl w:val="1"/>
          <w:numId w:val="20"/>
        </w:numPr>
        <w:rPr>
          <w:lang w:val="en-AU"/>
        </w:rPr>
      </w:pPr>
      <w:r w:rsidRPr="004A6B84">
        <w:rPr>
          <w:lang w:val="en-AU"/>
        </w:rPr>
        <w:t>Ensuring compatibility with different Python versions, especially regarding type hints and third-party package imports, was sometimes tricky.</w:t>
      </w:r>
    </w:p>
    <w:p w14:paraId="314EE274" w14:textId="56FCBF5A" w:rsidR="004A6B84" w:rsidRPr="004A6B84" w:rsidRDefault="004A6B84" w:rsidP="004A6B84">
      <w:pPr>
        <w:pStyle w:val="ListParagraph"/>
        <w:numPr>
          <w:ilvl w:val="1"/>
          <w:numId w:val="20"/>
        </w:numPr>
        <w:rPr>
          <w:lang w:val="en-AU"/>
        </w:rPr>
      </w:pPr>
      <w:r w:rsidRPr="004A6B84">
        <w:rPr>
          <w:lang w:val="en-AU"/>
        </w:rPr>
        <w:t>Integrating a professional background image and keeping the UI readable</w:t>
      </w:r>
      <w:r w:rsidR="003D1479">
        <w:rPr>
          <w:lang w:val="en-AU"/>
        </w:rPr>
        <w:t xml:space="preserve">, </w:t>
      </w:r>
      <w:r w:rsidRPr="004A6B84">
        <w:rPr>
          <w:lang w:val="en-AU"/>
        </w:rPr>
        <w:t xml:space="preserve">e.g., </w:t>
      </w:r>
      <w:proofErr w:type="spellStart"/>
      <w:r w:rsidRPr="004A6B84">
        <w:rPr>
          <w:lang w:val="en-AU"/>
        </w:rPr>
        <w:t>centering</w:t>
      </w:r>
      <w:proofErr w:type="spellEnd"/>
      <w:r w:rsidRPr="004A6B84">
        <w:rPr>
          <w:lang w:val="en-AU"/>
        </w:rPr>
        <w:t xml:space="preserve"> text, adjusting label transparency</w:t>
      </w:r>
      <w:r w:rsidR="003D1479">
        <w:rPr>
          <w:lang w:val="en-AU"/>
        </w:rPr>
        <w:t xml:space="preserve">, </w:t>
      </w:r>
      <w:r w:rsidRPr="004A6B84">
        <w:rPr>
          <w:lang w:val="en-AU"/>
        </w:rPr>
        <w:t>took experimentation.</w:t>
      </w:r>
    </w:p>
    <w:p w14:paraId="7F300419" w14:textId="5D79873C" w:rsidR="004A6B84" w:rsidRPr="004A6B84" w:rsidRDefault="004A6B84" w:rsidP="004A6B84">
      <w:pPr>
        <w:pStyle w:val="ListParagraph"/>
        <w:numPr>
          <w:ilvl w:val="1"/>
          <w:numId w:val="20"/>
        </w:numPr>
        <w:rPr>
          <w:lang w:val="en-AU"/>
        </w:rPr>
      </w:pPr>
      <w:r w:rsidRPr="004A6B84">
        <w:rPr>
          <w:lang w:val="en-AU"/>
        </w:rPr>
        <w:t>Managing dependencies and resolving errors like missing packages</w:t>
      </w:r>
      <w:r w:rsidR="003D1479">
        <w:rPr>
          <w:lang w:val="en-AU"/>
        </w:rPr>
        <w:t xml:space="preserve">, e.g. </w:t>
      </w:r>
      <w:proofErr w:type="spellStart"/>
      <w:r w:rsidRPr="004A6B84">
        <w:rPr>
          <w:lang w:val="en-AU"/>
        </w:rPr>
        <w:t>dateutil</w:t>
      </w:r>
      <w:proofErr w:type="spellEnd"/>
      <w:r w:rsidRPr="004A6B84">
        <w:rPr>
          <w:lang w:val="en-AU"/>
        </w:rPr>
        <w:t>, Pillow</w:t>
      </w:r>
      <w:r w:rsidR="003D1479">
        <w:rPr>
          <w:lang w:val="en-AU"/>
        </w:rPr>
        <w:t xml:space="preserve">, but not limited to, </w:t>
      </w:r>
      <w:r w:rsidRPr="004A6B84">
        <w:rPr>
          <w:lang w:val="en-AU"/>
        </w:rPr>
        <w:t>or import issues was a key part of the process.</w:t>
      </w:r>
    </w:p>
    <w:p w14:paraId="156C0BED" w14:textId="701A421E" w:rsidR="004A6B84" w:rsidRDefault="004A6B84" w:rsidP="004A6B84">
      <w:pPr>
        <w:pStyle w:val="ListParagraph"/>
        <w:numPr>
          <w:ilvl w:val="1"/>
          <w:numId w:val="20"/>
        </w:numPr>
        <w:rPr>
          <w:lang w:val="en-AU"/>
        </w:rPr>
      </w:pPr>
      <w:r w:rsidRPr="004A6B84">
        <w:rPr>
          <w:lang w:val="en-AU"/>
        </w:rPr>
        <w:t>Implementing robust error handling and making the app user-friendly for both technical and non-technical users required several iterations and feedback cycles</w:t>
      </w:r>
    </w:p>
    <w:p w14:paraId="11AA7E65" w14:textId="77777777" w:rsidR="002D1FFF" w:rsidRDefault="00000000">
      <w:pPr>
        <w:pStyle w:val="Heading2"/>
      </w:pPr>
      <w:r>
        <w:t>One Thing I Am Proud Of:</w:t>
      </w:r>
    </w:p>
    <w:p w14:paraId="54BFAA2E" w14:textId="2DF90D29" w:rsidR="002D1FFF" w:rsidRDefault="004A6B84">
      <w:r>
        <w:t>With</w:t>
      </w:r>
      <w:r w:rsidR="003D1479">
        <w:t>in</w:t>
      </w:r>
      <w:r>
        <w:t xml:space="preserve"> </w:t>
      </w:r>
      <w:proofErr w:type="gramStart"/>
      <w:r>
        <w:t>short</w:t>
      </w:r>
      <w:proofErr w:type="gramEnd"/>
      <w:r>
        <w:t xml:space="preserve"> period of time, the Weather App was created and is usable</w:t>
      </w:r>
      <w:r w:rsidR="003D1479">
        <w:t xml:space="preserve"> </w:t>
      </w:r>
      <w:proofErr w:type="gramStart"/>
      <w:r w:rsidR="003D1479">
        <w:t>thru</w:t>
      </w:r>
      <w:proofErr w:type="gramEnd"/>
      <w:r w:rsidR="003D1479">
        <w:t xml:space="preserve"> AI-based tools</w:t>
      </w:r>
      <w:r>
        <w:t xml:space="preserve">.  </w:t>
      </w:r>
    </w:p>
    <w:p w14:paraId="57F0771C" w14:textId="77777777" w:rsidR="002D1FFF" w:rsidRDefault="00000000">
      <w:pPr>
        <w:pStyle w:val="Heading2"/>
      </w:pPr>
      <w:r>
        <w:t>One Thing I Would Improve:</w:t>
      </w:r>
    </w:p>
    <w:p w14:paraId="3F164331" w14:textId="4C0D03C0" w:rsidR="002D1FFF" w:rsidRDefault="003D1479" w:rsidP="0052385B">
      <w:pPr>
        <w:jc w:val="both"/>
      </w:pPr>
      <w:r w:rsidRPr="003D1479">
        <w:t xml:space="preserve">One thing I would improve is enhancing the user interface further by incorporating more advanced UI frameworks like </w:t>
      </w:r>
      <w:proofErr w:type="spellStart"/>
      <w:r w:rsidRPr="003D1479">
        <w:t>PyQt</w:t>
      </w:r>
      <w:proofErr w:type="spellEnd"/>
      <w:r w:rsidRPr="003D1479">
        <w:t xml:space="preserve"> or </w:t>
      </w:r>
      <w:proofErr w:type="spellStart"/>
      <w:r w:rsidRPr="003D1479">
        <w:t>Kivy</w:t>
      </w:r>
      <w:proofErr w:type="spellEnd"/>
      <w:r w:rsidRPr="003D1479">
        <w:t xml:space="preserve"> to provide a richer, more responsive, and visually appealing experience beyond what Tkinter offers. </w:t>
      </w:r>
      <w:r>
        <w:t xml:space="preserve"> </w:t>
      </w:r>
      <w:r w:rsidRPr="003D1479">
        <w:t xml:space="preserve">This would allow for smoother layouts, better styling options, and potentially cross-platform consistency, addressing some limitations encountered with </w:t>
      </w:r>
      <w:proofErr w:type="spellStart"/>
      <w:r w:rsidRPr="003D1479">
        <w:t>Tkinter’s</w:t>
      </w:r>
      <w:proofErr w:type="spellEnd"/>
      <w:r w:rsidRPr="003D1479">
        <w:t xml:space="preserve"> basic widgets and styling capabilities.</w:t>
      </w:r>
      <w:r>
        <w:t xml:space="preserve">  </w:t>
      </w:r>
      <w:r w:rsidRPr="003D1479">
        <w:t xml:space="preserve">Additionally, I would refine AI </w:t>
      </w:r>
      <w:proofErr w:type="gramStart"/>
      <w:r w:rsidRPr="003D1479">
        <w:t>prompt</w:t>
      </w:r>
      <w:proofErr w:type="gramEnd"/>
      <w:r w:rsidRPr="003D1479">
        <w:t xml:space="preserve"> engineering to generate even more precise and context-aware code suggestions, improving development efficiency and output quality</w:t>
      </w:r>
      <w:r>
        <w:t xml:space="preserve">.  </w:t>
      </w:r>
    </w:p>
    <w:p w14:paraId="55CB8742" w14:textId="77777777" w:rsidR="0052385B" w:rsidRDefault="0052385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14:paraId="6D348EF7" w14:textId="00AF07D1" w:rsidR="0052385B" w:rsidRDefault="0052385B" w:rsidP="003D14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2385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Link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14:paraId="789F5E5F" w14:textId="6B6E6E48" w:rsidR="0052385B" w:rsidRPr="0052385B" w:rsidRDefault="0052385B" w:rsidP="003D1479">
      <w:r w:rsidRPr="0052385B">
        <w:t>https://docs.google.com/document/d/1KCZjqA6wRVAxZ5kccBf3dm-0VxeZURm-/edit?usp=drive_link&amp;ouid=101253427602294653421&amp;rtpof=true&amp;sd=true</w:t>
      </w:r>
    </w:p>
    <w:sectPr w:rsidR="0052385B" w:rsidRPr="005238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6969AD"/>
    <w:multiLevelType w:val="multilevel"/>
    <w:tmpl w:val="9E44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772A55"/>
    <w:multiLevelType w:val="hybridMultilevel"/>
    <w:tmpl w:val="7938BA86"/>
    <w:lvl w:ilvl="0" w:tplc="07349F4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D90067"/>
    <w:multiLevelType w:val="multilevel"/>
    <w:tmpl w:val="56F4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FD08A3"/>
    <w:multiLevelType w:val="multilevel"/>
    <w:tmpl w:val="2442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E0636A"/>
    <w:multiLevelType w:val="multilevel"/>
    <w:tmpl w:val="318A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AB7086"/>
    <w:multiLevelType w:val="multilevel"/>
    <w:tmpl w:val="22F8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F06A4"/>
    <w:multiLevelType w:val="multilevel"/>
    <w:tmpl w:val="DBD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3504F0"/>
    <w:multiLevelType w:val="multilevel"/>
    <w:tmpl w:val="1B34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922A6F"/>
    <w:multiLevelType w:val="multilevel"/>
    <w:tmpl w:val="4D2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7A7DF1"/>
    <w:multiLevelType w:val="multilevel"/>
    <w:tmpl w:val="B54C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7F12A6"/>
    <w:multiLevelType w:val="multilevel"/>
    <w:tmpl w:val="A058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057244">
    <w:abstractNumId w:val="8"/>
  </w:num>
  <w:num w:numId="2" w16cid:durableId="1624000751">
    <w:abstractNumId w:val="6"/>
  </w:num>
  <w:num w:numId="3" w16cid:durableId="887183587">
    <w:abstractNumId w:val="5"/>
  </w:num>
  <w:num w:numId="4" w16cid:durableId="254901218">
    <w:abstractNumId w:val="4"/>
  </w:num>
  <w:num w:numId="5" w16cid:durableId="1273972411">
    <w:abstractNumId w:val="7"/>
  </w:num>
  <w:num w:numId="6" w16cid:durableId="736055918">
    <w:abstractNumId w:val="3"/>
  </w:num>
  <w:num w:numId="7" w16cid:durableId="72514668">
    <w:abstractNumId w:val="2"/>
  </w:num>
  <w:num w:numId="8" w16cid:durableId="1734430370">
    <w:abstractNumId w:val="1"/>
  </w:num>
  <w:num w:numId="9" w16cid:durableId="1672219556">
    <w:abstractNumId w:val="0"/>
  </w:num>
  <w:num w:numId="10" w16cid:durableId="43452425">
    <w:abstractNumId w:val="10"/>
  </w:num>
  <w:num w:numId="11" w16cid:durableId="478229846">
    <w:abstractNumId w:val="14"/>
  </w:num>
  <w:num w:numId="12" w16cid:durableId="23755277">
    <w:abstractNumId w:val="13"/>
  </w:num>
  <w:num w:numId="13" w16cid:durableId="1391076965">
    <w:abstractNumId w:val="11"/>
  </w:num>
  <w:num w:numId="14" w16cid:durableId="108207620">
    <w:abstractNumId w:val="12"/>
  </w:num>
  <w:num w:numId="15" w16cid:durableId="365368556">
    <w:abstractNumId w:val="15"/>
  </w:num>
  <w:num w:numId="16" w16cid:durableId="1485076146">
    <w:abstractNumId w:val="9"/>
  </w:num>
  <w:num w:numId="17" w16cid:durableId="1921522113">
    <w:abstractNumId w:val="18"/>
  </w:num>
  <w:num w:numId="18" w16cid:durableId="2050058688">
    <w:abstractNumId w:val="17"/>
  </w:num>
  <w:num w:numId="19" w16cid:durableId="1272863237">
    <w:abstractNumId w:val="16"/>
  </w:num>
  <w:num w:numId="20" w16cid:durableId="10881614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509"/>
    <w:rsid w:val="0015074B"/>
    <w:rsid w:val="0029639D"/>
    <w:rsid w:val="002D1FFF"/>
    <w:rsid w:val="00326F90"/>
    <w:rsid w:val="003B447B"/>
    <w:rsid w:val="003D1479"/>
    <w:rsid w:val="004A6B84"/>
    <w:rsid w:val="0052385B"/>
    <w:rsid w:val="005E52B1"/>
    <w:rsid w:val="005F64FC"/>
    <w:rsid w:val="008E5752"/>
    <w:rsid w:val="009C0AEE"/>
    <w:rsid w:val="00AA1D8D"/>
    <w:rsid w:val="00AB6D8E"/>
    <w:rsid w:val="00AE26E8"/>
    <w:rsid w:val="00AF276C"/>
    <w:rsid w:val="00B47730"/>
    <w:rsid w:val="00C943E2"/>
    <w:rsid w:val="00CB0664"/>
    <w:rsid w:val="00D00B04"/>
    <w:rsid w:val="00F376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15A71"/>
  <w14:defaultImageDpi w14:val="300"/>
  <w15:docId w15:val="{24D095EC-C36A-4EAC-BABF-01AC56B3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A6B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Dickens Wong</cp:lastModifiedBy>
  <cp:revision>8</cp:revision>
  <dcterms:created xsi:type="dcterms:W3CDTF">2013-12-23T23:15:00Z</dcterms:created>
  <dcterms:modified xsi:type="dcterms:W3CDTF">2025-05-24T05:47:00Z</dcterms:modified>
  <cp:category/>
</cp:coreProperties>
</file>